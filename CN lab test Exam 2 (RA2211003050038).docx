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90" w:rsidRDefault="00DA1C90">
      <w:pPr>
        <w:pStyle w:val="BodyText"/>
        <w:rPr>
          <w:sz w:val="30"/>
        </w:rPr>
      </w:pPr>
    </w:p>
    <w:p w:rsidR="00DA1C90" w:rsidRDefault="00DA1C90">
      <w:pPr>
        <w:pStyle w:val="BodyText"/>
        <w:rPr>
          <w:sz w:val="30"/>
        </w:rPr>
      </w:pPr>
    </w:p>
    <w:p w:rsidR="00DA1C90" w:rsidRDefault="00DA1C90">
      <w:pPr>
        <w:pStyle w:val="BodyText"/>
        <w:spacing w:before="3"/>
        <w:rPr>
          <w:sz w:val="34"/>
        </w:rPr>
      </w:pPr>
    </w:p>
    <w:p w:rsidR="00DA1C90" w:rsidRDefault="00DE7E83">
      <w:pPr>
        <w:pStyle w:val="Heading1"/>
      </w:pPr>
      <w:r>
        <w:t>Aim</w:t>
      </w:r>
    </w:p>
    <w:p w:rsidR="00DA1C90" w:rsidRDefault="00DE7E83">
      <w:pPr>
        <w:pStyle w:val="Title"/>
      </w:pPr>
      <w:r>
        <w:rPr>
          <w:b w:val="0"/>
        </w:rPr>
        <w:br w:type="column"/>
      </w:r>
      <w:r>
        <w:t>CN</w:t>
      </w:r>
      <w:r>
        <w:rPr>
          <w:spacing w:val="-7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REPORT</w:t>
      </w:r>
    </w:p>
    <w:p w:rsidR="00DA1C90" w:rsidRDefault="00DA1C90">
      <w:pPr>
        <w:pStyle w:val="BodyText"/>
        <w:spacing w:before="140"/>
        <w:ind w:left="91" w:right="1210"/>
        <w:jc w:val="both"/>
      </w:pPr>
    </w:p>
    <w:p w:rsidR="00DA1C90" w:rsidRDefault="00DA1C90">
      <w:pPr>
        <w:jc w:val="center"/>
        <w:sectPr w:rsidR="00DA1C90">
          <w:type w:val="continuous"/>
          <w:pgSz w:w="11930" w:h="16850"/>
          <w:pgMar w:top="1500" w:right="1280" w:bottom="280" w:left="1320" w:header="720" w:footer="720" w:gutter="0"/>
          <w:cols w:num="2" w:space="720" w:equalWidth="0">
            <w:col w:w="641" w:space="427"/>
            <w:col w:w="8262"/>
          </w:cols>
        </w:sectPr>
      </w:pPr>
    </w:p>
    <w:p w:rsidR="00DA1C90" w:rsidRDefault="00DA1C90">
      <w:pPr>
        <w:pStyle w:val="BodyText"/>
        <w:spacing w:before="3"/>
        <w:rPr>
          <w:sz w:val="16"/>
        </w:rPr>
      </w:pPr>
    </w:p>
    <w:p w:rsidR="00DA1C90" w:rsidRDefault="00DE7E83">
      <w:pPr>
        <w:pStyle w:val="BodyText"/>
        <w:spacing w:before="90" w:line="264" w:lineRule="auto"/>
        <w:ind w:left="130" w:right="382" w:hanging="10"/>
      </w:pPr>
      <w:r>
        <w:t>To create and configure a suitable network topology involving both LAN and WAN using</w:t>
      </w:r>
      <w:r>
        <w:rPr>
          <w:spacing w:val="1"/>
        </w:rPr>
        <w:t xml:space="preserve"> </w:t>
      </w:r>
      <w:r>
        <w:t>Cisco Packet Tracer. The setup includes 10-12 computers, switches, and routers, aiming to</w:t>
      </w:r>
      <w:r>
        <w:rPr>
          <w:spacing w:val="1"/>
        </w:rPr>
        <w:t xml:space="preserve"> </w:t>
      </w:r>
      <w:r>
        <w:t xml:space="preserve">simulate the </w:t>
      </w:r>
      <w:r>
        <w:t>transmission of messages from computers in one network to computers in</w:t>
      </w:r>
      <w:r>
        <w:rPr>
          <w:spacing w:val="1"/>
        </w:rPr>
        <w:t xml:space="preserve"> </w:t>
      </w:r>
      <w:r>
        <w:t>another network, ensuring proper connectivity and communication across different network</w:t>
      </w:r>
      <w:r>
        <w:rPr>
          <w:spacing w:val="-57"/>
        </w:rPr>
        <w:t xml:space="preserve"> </w:t>
      </w:r>
      <w:r>
        <w:t>segments.</w:t>
      </w:r>
    </w:p>
    <w:p w:rsidR="00DA1C90" w:rsidRDefault="00DA1C90">
      <w:pPr>
        <w:pStyle w:val="BodyText"/>
        <w:spacing w:before="2"/>
      </w:pPr>
    </w:p>
    <w:p w:rsidR="00DA1C90" w:rsidRDefault="00DE7E83">
      <w:pPr>
        <w:pStyle w:val="Heading1"/>
        <w:spacing w:before="1"/>
      </w:pPr>
      <w:r>
        <w:t>Procedure</w:t>
      </w:r>
    </w:p>
    <w:p w:rsidR="00DA1C90" w:rsidRDefault="00DA1C90">
      <w:pPr>
        <w:pStyle w:val="BodyText"/>
        <w:rPr>
          <w:b/>
        </w:rPr>
      </w:pPr>
    </w:p>
    <w:p w:rsidR="00DA1C90" w:rsidRDefault="00DE7E83">
      <w:pPr>
        <w:pStyle w:val="Heading2"/>
        <w:numPr>
          <w:ilvl w:val="0"/>
          <w:numId w:val="1"/>
        </w:numPr>
        <w:tabs>
          <w:tab w:val="left" w:pos="826"/>
        </w:tabs>
        <w:spacing w:line="511" w:lineRule="auto"/>
        <w:ind w:right="6779" w:firstLine="360"/>
        <w:rPr>
          <w:b w:val="0"/>
        </w:rPr>
      </w:pPr>
      <w:r>
        <w:t>Topology Design</w:t>
      </w:r>
      <w:r>
        <w:rPr>
          <w:spacing w:val="-57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DA1C90" w:rsidRDefault="00DE7E83">
      <w:pPr>
        <w:pStyle w:val="ListParagraph"/>
        <w:numPr>
          <w:ilvl w:val="1"/>
          <w:numId w:val="1"/>
        </w:numPr>
        <w:tabs>
          <w:tab w:val="left" w:pos="1546"/>
        </w:tabs>
        <w:spacing w:before="6" w:line="264" w:lineRule="auto"/>
        <w:ind w:right="1345"/>
        <w:rPr>
          <w:sz w:val="24"/>
        </w:rPr>
      </w:pPr>
      <w:r>
        <w:rPr>
          <w:sz w:val="24"/>
        </w:rPr>
        <w:t>Designed a network topology with 12 com</w:t>
      </w:r>
      <w:r>
        <w:rPr>
          <w:sz w:val="24"/>
        </w:rPr>
        <w:t>puters connected to 2</w:t>
      </w:r>
      <w:r>
        <w:rPr>
          <w:spacing w:val="1"/>
          <w:sz w:val="24"/>
        </w:rPr>
        <w:t xml:space="preserve"> </w:t>
      </w:r>
      <w:r>
        <w:rPr>
          <w:sz w:val="24"/>
        </w:rPr>
        <w:t>switches,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adequate connectivity</w:t>
      </w:r>
      <w:r>
        <w:rPr>
          <w:spacing w:val="-6"/>
          <w:sz w:val="24"/>
        </w:rPr>
        <w:t xml:space="preserve"> </w:t>
      </w:r>
      <w:r>
        <w:rPr>
          <w:sz w:val="24"/>
        </w:rPr>
        <w:t>within the LAN</w:t>
      </w:r>
      <w:r>
        <w:rPr>
          <w:spacing w:val="-2"/>
          <w:sz w:val="24"/>
        </w:rPr>
        <w:t xml:space="preserve"> </w:t>
      </w:r>
      <w:r>
        <w:rPr>
          <w:sz w:val="24"/>
        </w:rPr>
        <w:t>segment.</w:t>
      </w:r>
    </w:p>
    <w:p w:rsidR="00DA1C90" w:rsidRDefault="00DE7E83">
      <w:pPr>
        <w:pStyle w:val="ListParagraph"/>
        <w:numPr>
          <w:ilvl w:val="1"/>
          <w:numId w:val="1"/>
        </w:numPr>
        <w:tabs>
          <w:tab w:val="left" w:pos="1546"/>
        </w:tabs>
        <w:spacing w:before="4" w:line="432" w:lineRule="auto"/>
        <w:ind w:right="940"/>
        <w:rPr>
          <w:sz w:val="24"/>
        </w:rPr>
      </w:pPr>
      <w:r>
        <w:rPr>
          <w:sz w:val="24"/>
        </w:rPr>
        <w:t>Implemented WAN configuration to connect the two LANs using 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routers, establishing a broader network structure for communication. </w:t>
      </w:r>
      <w:r>
        <w:rPr>
          <w:b/>
          <w:sz w:val="24"/>
        </w:rPr>
        <w:t>2.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>:</w:t>
      </w:r>
    </w:p>
    <w:p w:rsidR="00DA1C90" w:rsidRDefault="00DE7E83">
      <w:pPr>
        <w:pStyle w:val="ListParagraph"/>
        <w:numPr>
          <w:ilvl w:val="0"/>
          <w:numId w:val="2"/>
        </w:numPr>
        <w:tabs>
          <w:tab w:val="left" w:pos="841"/>
          <w:tab w:val="left" w:pos="1560"/>
        </w:tabs>
        <w:spacing w:before="92" w:line="271" w:lineRule="auto"/>
        <w:ind w:right="1958" w:hanging="718"/>
        <w:rPr>
          <w:sz w:val="24"/>
        </w:rPr>
      </w:pPr>
      <w:r>
        <w:rPr>
          <w:sz w:val="24"/>
        </w:rPr>
        <w:t>Placed and connected 10 computers in two separate LAN segments: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 5 computers</w:t>
      </w:r>
    </w:p>
    <w:p w:rsidR="00DA1C90" w:rsidRDefault="00DE7E83">
      <w:pPr>
        <w:tabs>
          <w:tab w:val="left" w:pos="1560"/>
        </w:tabs>
        <w:spacing w:line="267" w:lineRule="exact"/>
        <w:ind w:left="1210"/>
        <w:rPr>
          <w:sz w:val="24"/>
        </w:rPr>
      </w:pP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 5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</w:p>
    <w:p w:rsidR="00DA1C90" w:rsidRDefault="00DE7E83">
      <w:pPr>
        <w:pStyle w:val="ListParagraph"/>
        <w:numPr>
          <w:ilvl w:val="0"/>
          <w:numId w:val="2"/>
        </w:numPr>
        <w:tabs>
          <w:tab w:val="left" w:pos="826"/>
        </w:tabs>
        <w:spacing w:before="34"/>
        <w:ind w:left="826" w:hanging="360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LAN.</w:t>
      </w:r>
    </w:p>
    <w:p w:rsidR="00DA1C90" w:rsidRDefault="00DE7E83">
      <w:pPr>
        <w:pStyle w:val="ListParagraph"/>
        <w:numPr>
          <w:ilvl w:val="0"/>
          <w:numId w:val="2"/>
        </w:numPr>
        <w:tabs>
          <w:tab w:val="left" w:pos="826"/>
        </w:tabs>
        <w:spacing w:before="31"/>
        <w:ind w:left="826" w:hanging="360"/>
        <w:rPr>
          <w:sz w:val="24"/>
        </w:rPr>
      </w:pPr>
      <w:r>
        <w:rPr>
          <w:sz w:val="24"/>
        </w:rPr>
        <w:t>Introduced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routers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sz w:val="24"/>
        </w:rPr>
        <w:t>WAN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connectivity.</w:t>
      </w:r>
    </w:p>
    <w:p w:rsidR="00DA1C90" w:rsidRDefault="00DA1C90">
      <w:pPr>
        <w:pStyle w:val="BodyText"/>
        <w:spacing w:before="8"/>
        <w:rPr>
          <w:sz w:val="27"/>
        </w:rPr>
      </w:pPr>
    </w:p>
    <w:p w:rsidR="00DA1C90" w:rsidRDefault="00DE7E83">
      <w:pPr>
        <w:pStyle w:val="Heading2"/>
        <w:spacing w:before="1"/>
        <w:rPr>
          <w:b w:val="0"/>
        </w:rPr>
      </w:pPr>
      <w:r>
        <w:t>Configure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b w:val="0"/>
        </w:rPr>
        <w:t>:</w:t>
      </w:r>
    </w:p>
    <w:p w:rsidR="00DA1C90" w:rsidRDefault="00DA1C90">
      <w:pPr>
        <w:pStyle w:val="BodyText"/>
        <w:spacing w:before="8"/>
        <w:rPr>
          <w:sz w:val="27"/>
        </w:rPr>
      </w:pPr>
    </w:p>
    <w:p w:rsidR="00DA1C90" w:rsidRDefault="00DE7E83">
      <w:pPr>
        <w:pStyle w:val="ListParagraph"/>
        <w:numPr>
          <w:ilvl w:val="0"/>
          <w:numId w:val="3"/>
        </w:numPr>
        <w:tabs>
          <w:tab w:val="left" w:pos="826"/>
        </w:tabs>
        <w:spacing w:line="264" w:lineRule="auto"/>
        <w:ind w:right="2924"/>
        <w:jc w:val="both"/>
        <w:rPr>
          <w:sz w:val="24"/>
        </w:rPr>
      </w:pPr>
      <w:r>
        <w:rPr>
          <w:sz w:val="24"/>
        </w:rPr>
        <w:t xml:space="preserve">Assigned unique IP addresses to all computers: o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 xml:space="preserve">: 192.168.1.1 to 192.168.1.6 o     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 2</w:t>
      </w:r>
      <w:r>
        <w:rPr>
          <w:sz w:val="24"/>
        </w:rPr>
        <w:t>: 192.168.2.1</w:t>
      </w:r>
      <w:r>
        <w:rPr>
          <w:spacing w:val="1"/>
          <w:sz w:val="24"/>
        </w:rPr>
        <w:t xml:space="preserve"> </w:t>
      </w:r>
      <w:r>
        <w:rPr>
          <w:sz w:val="24"/>
        </w:rPr>
        <w:t>to 192.168.2.6</w:t>
      </w:r>
    </w:p>
    <w:p w:rsidR="00DA1C90" w:rsidRDefault="00DE7E83">
      <w:pPr>
        <w:pStyle w:val="ListParagraph"/>
        <w:numPr>
          <w:ilvl w:val="0"/>
          <w:numId w:val="3"/>
        </w:numPr>
        <w:tabs>
          <w:tab w:val="left" w:pos="826"/>
          <w:tab w:val="left" w:pos="1560"/>
          <w:tab w:val="left" w:pos="5866"/>
        </w:tabs>
        <w:spacing w:before="5" w:line="264" w:lineRule="auto"/>
        <w:ind w:right="2819"/>
        <w:rPr>
          <w:sz w:val="24"/>
        </w:rPr>
      </w:pPr>
      <w:r>
        <w:rPr>
          <w:sz w:val="24"/>
        </w:rPr>
        <w:t>Configured router interfaces with appropriate IP addresses: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 xml:space="preserve">Router 1 </w:t>
      </w:r>
      <w:r>
        <w:rPr>
          <w:sz w:val="24"/>
        </w:rPr>
        <w:t>(LAN 1 interface): 192.168.1.254 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(LAN 2</w:t>
      </w:r>
      <w:r>
        <w:rPr>
          <w:spacing w:val="-1"/>
          <w:sz w:val="24"/>
        </w:rPr>
        <w:t xml:space="preserve"> </w:t>
      </w:r>
      <w:r>
        <w:rPr>
          <w:sz w:val="24"/>
        </w:rPr>
        <w:t>interface):</w:t>
      </w:r>
      <w:r>
        <w:rPr>
          <w:spacing w:val="-1"/>
          <w:sz w:val="24"/>
        </w:rPr>
        <w:t xml:space="preserve"> </w:t>
      </w:r>
      <w:r>
        <w:rPr>
          <w:sz w:val="24"/>
        </w:rPr>
        <w:t>192.168.2.254 o</w:t>
      </w:r>
      <w:r>
        <w:rPr>
          <w:sz w:val="24"/>
        </w:rPr>
        <w:tab/>
      </w:r>
      <w:r>
        <w:rPr>
          <w:b/>
          <w:sz w:val="24"/>
        </w:rPr>
        <w:t>WAN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link</w:t>
      </w:r>
      <w:r>
        <w:rPr>
          <w:sz w:val="24"/>
        </w:rPr>
        <w:t>:</w:t>
      </w:r>
    </w:p>
    <w:p w:rsidR="00DA1C90" w:rsidRDefault="00DE7E83">
      <w:pPr>
        <w:pStyle w:val="ListParagraph"/>
        <w:numPr>
          <w:ilvl w:val="1"/>
          <w:numId w:val="3"/>
        </w:numPr>
        <w:tabs>
          <w:tab w:val="left" w:pos="2283"/>
          <w:tab w:val="left" w:pos="2284"/>
        </w:tabs>
        <w:spacing w:before="2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1: 10.0.0.1</w:t>
      </w:r>
    </w:p>
    <w:p w:rsidR="00DA1C90" w:rsidRDefault="00DE7E83">
      <w:pPr>
        <w:pStyle w:val="ListParagraph"/>
        <w:numPr>
          <w:ilvl w:val="1"/>
          <w:numId w:val="3"/>
        </w:numPr>
        <w:tabs>
          <w:tab w:val="left" w:pos="2283"/>
          <w:tab w:val="left" w:pos="2284"/>
        </w:tabs>
        <w:spacing w:before="36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2: 10.0.0.2</w:t>
      </w:r>
    </w:p>
    <w:p w:rsidR="00DA1C90" w:rsidRDefault="00DE7E83">
      <w:pPr>
        <w:pStyle w:val="ListParagraph"/>
        <w:numPr>
          <w:ilvl w:val="0"/>
          <w:numId w:val="3"/>
        </w:numPr>
        <w:tabs>
          <w:tab w:val="left" w:pos="826"/>
        </w:tabs>
        <w:spacing w:before="34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protocols:</w:t>
      </w:r>
    </w:p>
    <w:p w:rsidR="00DA1C90" w:rsidRDefault="00DA1C90">
      <w:pPr>
        <w:rPr>
          <w:sz w:val="24"/>
        </w:rPr>
        <w:sectPr w:rsidR="00DA1C90">
          <w:type w:val="continuous"/>
          <w:pgSz w:w="11930" w:h="16850"/>
          <w:pgMar w:top="1500" w:right="1280" w:bottom="280" w:left="1320" w:header="720" w:footer="720" w:gutter="0"/>
          <w:cols w:space="720"/>
        </w:sectPr>
      </w:pPr>
    </w:p>
    <w:p w:rsidR="00DA1C90" w:rsidRDefault="00DE7E83">
      <w:pPr>
        <w:pStyle w:val="BodyText"/>
        <w:tabs>
          <w:tab w:val="left" w:pos="1560"/>
        </w:tabs>
        <w:spacing w:before="69" w:line="432" w:lineRule="auto"/>
        <w:ind w:left="840" w:right="4546" w:firstLine="360"/>
        <w:rPr>
          <w:b/>
        </w:rPr>
      </w:pPr>
      <w:r>
        <w:lastRenderedPageBreak/>
        <w:t>o</w:t>
      </w:r>
      <w:r>
        <w:tab/>
        <w:t>Router 1: Configured with RIP. o</w:t>
      </w:r>
      <w:r>
        <w:rPr>
          <w:spacing w:val="-57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OSPF.</w:t>
      </w:r>
      <w:r>
        <w:rPr>
          <w:spacing w:val="2"/>
        </w:rPr>
        <w:t xml:space="preserve"> </w:t>
      </w:r>
      <w:r>
        <w:rPr>
          <w:b/>
        </w:rPr>
        <w:t>3.</w:t>
      </w:r>
    </w:p>
    <w:p w:rsidR="00DA1C90" w:rsidRDefault="00DE7E83">
      <w:pPr>
        <w:pStyle w:val="Heading2"/>
        <w:spacing w:before="2"/>
        <w:ind w:left="120"/>
        <w:rPr>
          <w:b w:val="0"/>
        </w:rPr>
      </w:pPr>
      <w:r>
        <w:t>Configuration</w:t>
      </w:r>
      <w:r>
        <w:rPr>
          <w:spacing w:val="-3"/>
        </w:rPr>
        <w:t xml:space="preserve"> </w:t>
      </w:r>
      <w:r>
        <w:t>Steps 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DA1C90" w:rsidRDefault="00DE7E83">
      <w:pPr>
        <w:pStyle w:val="ListParagraph"/>
        <w:numPr>
          <w:ilvl w:val="0"/>
          <w:numId w:val="4"/>
        </w:numPr>
        <w:tabs>
          <w:tab w:val="left" w:pos="826"/>
        </w:tabs>
        <w:spacing w:before="228" w:line="264" w:lineRule="auto"/>
        <w:ind w:right="891"/>
        <w:rPr>
          <w:sz w:val="24"/>
        </w:rPr>
      </w:pPr>
      <w:r>
        <w:rPr>
          <w:sz w:val="24"/>
        </w:rPr>
        <w:t>Connected computers to</w:t>
      </w:r>
      <w:r>
        <w:rPr>
          <w:sz w:val="24"/>
        </w:rPr>
        <w:t xml:space="preserve"> the switches using appropriate network cables (copper</w:t>
      </w:r>
      <w:r>
        <w:rPr>
          <w:spacing w:val="-57"/>
          <w:sz w:val="24"/>
        </w:rPr>
        <w:t xml:space="preserve"> </w:t>
      </w:r>
      <w:r>
        <w:rPr>
          <w:sz w:val="24"/>
        </w:rPr>
        <w:t>straight-through).</w:t>
      </w:r>
    </w:p>
    <w:p w:rsidR="00DA1C90" w:rsidRDefault="00DE7E83">
      <w:pPr>
        <w:pStyle w:val="ListParagraph"/>
        <w:numPr>
          <w:ilvl w:val="0"/>
          <w:numId w:val="4"/>
        </w:numPr>
        <w:tabs>
          <w:tab w:val="left" w:pos="826"/>
        </w:tabs>
        <w:spacing w:before="8" w:line="264" w:lineRule="auto"/>
        <w:ind w:right="698"/>
        <w:rPr>
          <w:sz w:val="24"/>
        </w:rPr>
      </w:pPr>
      <w:r>
        <w:rPr>
          <w:sz w:val="24"/>
        </w:rPr>
        <w:t>Configured unique IP addresses on each computer, ensuring they were within 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subnet.</w:t>
      </w:r>
    </w:p>
    <w:p w:rsidR="00DA1C90" w:rsidRDefault="00DE7E83">
      <w:pPr>
        <w:pStyle w:val="ListParagraph"/>
        <w:numPr>
          <w:ilvl w:val="0"/>
          <w:numId w:val="4"/>
        </w:numPr>
        <w:tabs>
          <w:tab w:val="left" w:pos="826"/>
        </w:tabs>
        <w:spacing w:before="2"/>
        <w:rPr>
          <w:sz w:val="24"/>
        </w:rPr>
      </w:pP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LAN.</w:t>
      </w:r>
    </w:p>
    <w:p w:rsidR="00DA1C90" w:rsidRDefault="00DA1C90">
      <w:pPr>
        <w:pStyle w:val="BodyText"/>
        <w:spacing w:before="9"/>
        <w:rPr>
          <w:sz w:val="27"/>
        </w:rPr>
      </w:pPr>
    </w:p>
    <w:p w:rsidR="00DA1C90" w:rsidRDefault="00DE7E83">
      <w:pPr>
        <w:pStyle w:val="Heading2"/>
        <w:rPr>
          <w:b w:val="0"/>
        </w:rPr>
      </w:pPr>
      <w:r>
        <w:t>WAN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DA1C90" w:rsidRDefault="00DA1C90">
      <w:pPr>
        <w:pStyle w:val="BodyText"/>
        <w:spacing w:before="7"/>
        <w:rPr>
          <w:sz w:val="27"/>
        </w:rPr>
      </w:pPr>
    </w:p>
    <w:p w:rsidR="00DA1C90" w:rsidRDefault="00DE7E83">
      <w:pPr>
        <w:pStyle w:val="ListParagraph"/>
        <w:numPr>
          <w:ilvl w:val="0"/>
          <w:numId w:val="5"/>
        </w:numPr>
        <w:tabs>
          <w:tab w:val="left" w:pos="826"/>
        </w:tabs>
        <w:spacing w:line="264" w:lineRule="auto"/>
        <w:ind w:right="1135"/>
        <w:rPr>
          <w:sz w:val="24"/>
        </w:rPr>
      </w:pPr>
      <w:r>
        <w:rPr>
          <w:sz w:val="24"/>
        </w:rPr>
        <w:t>Connected the routers to each other using serial cables to establish the WAN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connection.</w:t>
      </w:r>
    </w:p>
    <w:p w:rsidR="00DA1C90" w:rsidRDefault="00DE7E83">
      <w:pPr>
        <w:pStyle w:val="ListParagraph"/>
        <w:numPr>
          <w:ilvl w:val="0"/>
          <w:numId w:val="5"/>
        </w:numPr>
        <w:tabs>
          <w:tab w:val="left" w:pos="826"/>
        </w:tabs>
        <w:spacing w:before="7" w:line="264" w:lineRule="auto"/>
        <w:ind w:right="811"/>
        <w:rPr>
          <w:sz w:val="24"/>
        </w:rPr>
      </w:pPr>
      <w:r>
        <w:rPr>
          <w:sz w:val="24"/>
        </w:rPr>
        <w:t>Configured the router interfaces with IP addresses that facilitate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 WAN.</w:t>
      </w:r>
    </w:p>
    <w:p w:rsidR="00DA1C90" w:rsidRDefault="00DE7E83">
      <w:pPr>
        <w:pStyle w:val="ListParagraph"/>
        <w:numPr>
          <w:ilvl w:val="0"/>
          <w:numId w:val="5"/>
        </w:numPr>
        <w:tabs>
          <w:tab w:val="left" w:pos="826"/>
        </w:tabs>
        <w:spacing w:before="5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routing:</w:t>
      </w:r>
    </w:p>
    <w:p w:rsidR="00DA1C90" w:rsidRDefault="00DE7E83">
      <w:pPr>
        <w:pStyle w:val="BodyText"/>
        <w:tabs>
          <w:tab w:val="left" w:pos="1560"/>
        </w:tabs>
        <w:spacing w:before="31"/>
        <w:ind w:left="1200"/>
      </w:pPr>
      <w:r>
        <w:t>o</w:t>
      </w:r>
      <w:r>
        <w:tab/>
        <w:t>On</w:t>
      </w:r>
      <w:r>
        <w:rPr>
          <w:spacing w:val="-1"/>
        </w:rPr>
        <w:t xml:space="preserve"> </w:t>
      </w:r>
      <w:r>
        <w:t>Router 1:</w:t>
      </w:r>
    </w:p>
    <w:p w:rsidR="00DA1C90" w:rsidRDefault="00DA1C90">
      <w:pPr>
        <w:pStyle w:val="BodyText"/>
        <w:spacing w:before="10"/>
        <w:rPr>
          <w:sz w:val="20"/>
        </w:rPr>
      </w:pPr>
    </w:p>
    <w:p w:rsidR="00DA1C90" w:rsidRDefault="00DE7E83">
      <w:pPr>
        <w:spacing w:line="307" w:lineRule="auto"/>
        <w:ind w:left="1200" w:right="5531" w:firstLine="36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bash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Copy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enable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router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rip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version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 xml:space="preserve">1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>network</w:t>
      </w:r>
    </w:p>
    <w:p w:rsidR="00DA1C90" w:rsidRDefault="00DE7E83">
      <w:pPr>
        <w:spacing w:line="224" w:lineRule="exact"/>
        <w:ind w:left="120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 xml:space="preserve">192.168.1.0  </w:t>
      </w:r>
      <w:r>
        <w:rPr>
          <w:rFonts w:ascii="Courier New"/>
          <w:spacing w:val="57"/>
          <w:sz w:val="20"/>
        </w:rPr>
        <w:t xml:space="preserve"> </w:t>
      </w:r>
      <w:r>
        <w:rPr>
          <w:rFonts w:ascii="Courier New"/>
          <w:sz w:val="20"/>
        </w:rPr>
        <w:t>network</w:t>
      </w:r>
    </w:p>
    <w:p w:rsidR="00DA1C90" w:rsidRDefault="00DE7E83">
      <w:pPr>
        <w:spacing w:before="57"/>
        <w:ind w:left="1200"/>
        <w:rPr>
          <w:sz w:val="24"/>
        </w:rPr>
      </w:pPr>
      <w:r>
        <w:rPr>
          <w:rFonts w:ascii="Courier New"/>
          <w:sz w:val="20"/>
        </w:rPr>
        <w:t xml:space="preserve">10.0.0.0 </w:t>
      </w:r>
      <w:r>
        <w:rPr>
          <w:sz w:val="24"/>
        </w:rPr>
        <w:t>o On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</w:p>
    <w:p w:rsidR="00DA1C90" w:rsidRDefault="00DE7E83">
      <w:pPr>
        <w:spacing w:before="232" w:line="273" w:lineRule="auto"/>
        <w:ind w:left="1560" w:right="4029"/>
        <w:rPr>
          <w:rFonts w:ascii="Courier New"/>
          <w:sz w:val="20"/>
        </w:rPr>
      </w:pPr>
      <w:r>
        <w:rPr>
          <w:rFonts w:ascii="Courier New"/>
          <w:sz w:val="20"/>
        </w:rPr>
        <w:t>bash Copy code enable 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terminal router ospf 1 network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192.168.2.0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DA1C90" w:rsidRDefault="00DE7E83">
      <w:pPr>
        <w:spacing w:before="2"/>
        <w:ind w:left="1560"/>
        <w:rPr>
          <w:rFonts w:ascii="Courier New"/>
          <w:sz w:val="20"/>
        </w:rPr>
      </w:pPr>
      <w:r>
        <w:rPr>
          <w:rFonts w:ascii="Courier New"/>
          <w:sz w:val="20"/>
        </w:rPr>
        <w:t>network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10.0.0.0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DA1C90" w:rsidRDefault="00DA1C90">
      <w:pPr>
        <w:pStyle w:val="BodyText"/>
        <w:spacing w:before="2"/>
        <w:rPr>
          <w:rFonts w:ascii="Courier New"/>
          <w:sz w:val="32"/>
        </w:rPr>
      </w:pPr>
    </w:p>
    <w:p w:rsidR="00DA1C90" w:rsidRDefault="00DE7E83">
      <w:pPr>
        <w:pStyle w:val="Heading2"/>
        <w:numPr>
          <w:ilvl w:val="0"/>
          <w:numId w:val="5"/>
        </w:numPr>
        <w:tabs>
          <w:tab w:val="left" w:pos="826"/>
        </w:tabs>
        <w:spacing w:line="508" w:lineRule="auto"/>
        <w:ind w:left="106" w:right="7373" w:firstLine="360"/>
        <w:rPr>
          <w:b w:val="0"/>
        </w:rPr>
      </w:pPr>
      <w:r>
        <w:t>Simulation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b w:val="0"/>
        </w:rPr>
        <w:t>:</w:t>
      </w:r>
    </w:p>
    <w:p w:rsidR="00DA1C90" w:rsidRDefault="00DE7E83">
      <w:pPr>
        <w:pStyle w:val="ListParagraph"/>
        <w:numPr>
          <w:ilvl w:val="0"/>
          <w:numId w:val="6"/>
        </w:numPr>
        <w:tabs>
          <w:tab w:val="left" w:pos="826"/>
        </w:tabs>
        <w:spacing w:before="11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Tracer's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:rsidR="00DA1C90" w:rsidRDefault="00DE7E83">
      <w:pPr>
        <w:pStyle w:val="ListParagraph"/>
        <w:numPr>
          <w:ilvl w:val="0"/>
          <w:numId w:val="6"/>
        </w:numPr>
        <w:tabs>
          <w:tab w:val="left" w:pos="826"/>
        </w:tabs>
        <w:spacing w:before="34" w:line="264" w:lineRule="auto"/>
        <w:ind w:right="997"/>
        <w:rPr>
          <w:sz w:val="24"/>
        </w:rPr>
      </w:pPr>
      <w:r>
        <w:rPr>
          <w:sz w:val="24"/>
        </w:rPr>
        <w:t>Configured and sent a message from a computer in LAN 1 (e.g., PC_123) to 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 (e.g.,</w:t>
      </w:r>
      <w:r>
        <w:rPr>
          <w:spacing w:val="2"/>
          <w:sz w:val="24"/>
        </w:rPr>
        <w:t xml:space="preserve"> </w:t>
      </w:r>
      <w:r>
        <w:rPr>
          <w:sz w:val="24"/>
        </w:rPr>
        <w:t>PC_127).</w:t>
      </w:r>
    </w:p>
    <w:p w:rsidR="00DA1C90" w:rsidRDefault="00DE7E83">
      <w:pPr>
        <w:pStyle w:val="ListParagraph"/>
        <w:numPr>
          <w:ilvl w:val="0"/>
          <w:numId w:val="6"/>
        </w:numPr>
        <w:tabs>
          <w:tab w:val="left" w:pos="826"/>
        </w:tabs>
        <w:spacing w:before="4" w:line="261" w:lineRule="auto"/>
        <w:ind w:right="464"/>
        <w:rPr>
          <w:sz w:val="24"/>
        </w:rPr>
      </w:pPr>
      <w:r>
        <w:rPr>
          <w:sz w:val="24"/>
        </w:rPr>
        <w:t xml:space="preserve">Captured and verified the message transmission, ensuring successful </w:t>
      </w:r>
      <w:r>
        <w:rPr>
          <w:sz w:val="24"/>
        </w:rPr>
        <w:t>delivery to the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:rsidR="00DA1C90" w:rsidRDefault="00DA1C90">
      <w:pPr>
        <w:pStyle w:val="BodyText"/>
        <w:spacing w:before="7"/>
        <w:rPr>
          <w:sz w:val="25"/>
        </w:rPr>
      </w:pPr>
    </w:p>
    <w:p w:rsidR="00DA1C90" w:rsidRDefault="00DE7E83">
      <w:pPr>
        <w:pStyle w:val="Heading1"/>
      </w:pPr>
      <w:r>
        <w:t>Result</w:t>
      </w:r>
    </w:p>
    <w:p w:rsidR="00DA1C90" w:rsidRDefault="00DA1C90">
      <w:pPr>
        <w:pStyle w:val="BodyText"/>
        <w:spacing w:before="8"/>
        <w:rPr>
          <w:b/>
          <w:sz w:val="23"/>
        </w:rPr>
      </w:pPr>
    </w:p>
    <w:p w:rsidR="00DA1C90" w:rsidRDefault="00DE7E83">
      <w:pPr>
        <w:pStyle w:val="Heading2"/>
        <w:rPr>
          <w:b w:val="0"/>
        </w:rPr>
      </w:pPr>
      <w:r>
        <w:t>Network</w:t>
      </w:r>
      <w:r>
        <w:rPr>
          <w:spacing w:val="-1"/>
        </w:rPr>
        <w:t xml:space="preserve"> </w:t>
      </w:r>
      <w:r>
        <w:t>Topology and</w:t>
      </w:r>
      <w:r>
        <w:rPr>
          <w:spacing w:val="-2"/>
        </w:rPr>
        <w:t xml:space="preserve"> </w:t>
      </w:r>
      <w:r>
        <w:t>Configuration</w:t>
      </w:r>
      <w:r>
        <w:rPr>
          <w:b w:val="0"/>
        </w:rPr>
        <w:t>:</w:t>
      </w:r>
    </w:p>
    <w:p w:rsidR="00DA1C90" w:rsidRDefault="00DA1C90">
      <w:pPr>
        <w:sectPr w:rsidR="00DA1C90">
          <w:pgSz w:w="11930" w:h="16850"/>
          <w:pgMar w:top="1420" w:right="1280" w:bottom="280" w:left="1320" w:header="720" w:footer="720" w:gutter="0"/>
          <w:cols w:space="720"/>
        </w:sectPr>
      </w:pPr>
    </w:p>
    <w:p w:rsidR="00DA1C90" w:rsidRDefault="00DE7E83">
      <w:pPr>
        <w:pStyle w:val="ListParagraph"/>
        <w:numPr>
          <w:ilvl w:val="0"/>
          <w:numId w:val="7"/>
        </w:numPr>
        <w:tabs>
          <w:tab w:val="left" w:pos="825"/>
          <w:tab w:val="left" w:pos="826"/>
          <w:tab w:val="left" w:pos="2280"/>
        </w:tabs>
        <w:spacing w:before="71" w:line="264" w:lineRule="auto"/>
        <w:ind w:right="1615"/>
        <w:rPr>
          <w:sz w:val="24"/>
        </w:rPr>
      </w:pPr>
      <w:r>
        <w:rPr>
          <w:b/>
          <w:sz w:val="24"/>
        </w:rPr>
        <w:lastRenderedPageBreak/>
        <w:t>LAN Setup</w:t>
      </w:r>
      <w:r>
        <w:rPr>
          <w:sz w:val="24"/>
        </w:rPr>
        <w:t xml:space="preserve">: o </w:t>
      </w:r>
      <w:r>
        <w:rPr>
          <w:b/>
          <w:sz w:val="24"/>
        </w:rPr>
        <w:t>Computers</w:t>
      </w:r>
      <w:r>
        <w:rPr>
          <w:sz w:val="24"/>
        </w:rPr>
        <w:t>: 12 computers were successfully placed and</w:t>
      </w:r>
      <w:r>
        <w:rPr>
          <w:spacing w:val="-57"/>
          <w:sz w:val="24"/>
        </w:rPr>
        <w:t xml:space="preserve"> </w:t>
      </w:r>
      <w:r>
        <w:rPr>
          <w:sz w:val="24"/>
        </w:rPr>
        <w:t>connected.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>Switches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 managed</w:t>
      </w:r>
      <w:r>
        <w:rPr>
          <w:spacing w:val="1"/>
          <w:sz w:val="24"/>
        </w:rPr>
        <w:t xml:space="preserve"> </w:t>
      </w:r>
      <w:r>
        <w:rPr>
          <w:sz w:val="24"/>
        </w:rPr>
        <w:t>LAN connections.</w:t>
      </w:r>
    </w:p>
    <w:p w:rsidR="00DA1C90" w:rsidRDefault="00DE7E83">
      <w:pPr>
        <w:pStyle w:val="ListParagraph"/>
        <w:numPr>
          <w:ilvl w:val="1"/>
          <w:numId w:val="7"/>
        </w:numPr>
        <w:tabs>
          <w:tab w:val="left" w:pos="1560"/>
          <w:tab w:val="left" w:pos="1561"/>
        </w:tabs>
        <w:spacing w:before="7" w:line="264" w:lineRule="auto"/>
        <w:ind w:right="927"/>
        <w:rPr>
          <w:sz w:val="24"/>
        </w:rPr>
      </w:pPr>
      <w:r>
        <w:rPr>
          <w:b/>
          <w:sz w:val="24"/>
        </w:rPr>
        <w:t>IP Configuration</w:t>
      </w:r>
      <w:r>
        <w:rPr>
          <w:sz w:val="24"/>
        </w:rPr>
        <w:t>: Unique IP addres</w:t>
      </w:r>
      <w:r>
        <w:rPr>
          <w:sz w:val="24"/>
        </w:rPr>
        <w:t>ses were assigned within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 computers.</w:t>
      </w:r>
    </w:p>
    <w:p w:rsidR="00DA1C90" w:rsidRDefault="00DE7E83">
      <w:pPr>
        <w:pStyle w:val="ListParagraph"/>
        <w:numPr>
          <w:ilvl w:val="0"/>
          <w:numId w:val="7"/>
        </w:numPr>
        <w:tabs>
          <w:tab w:val="left" w:pos="825"/>
          <w:tab w:val="left" w:pos="826"/>
          <w:tab w:val="left" w:pos="3000"/>
        </w:tabs>
        <w:spacing w:before="5" w:line="264" w:lineRule="auto"/>
        <w:ind w:right="1080"/>
        <w:rPr>
          <w:sz w:val="24"/>
        </w:rPr>
      </w:pPr>
      <w:r>
        <w:rPr>
          <w:b/>
          <w:sz w:val="24"/>
        </w:rPr>
        <w:t>WAN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  <w:r>
        <w:rPr>
          <w:sz w:val="24"/>
        </w:rPr>
        <w:t>: o</w:t>
      </w:r>
      <w:r>
        <w:rPr>
          <w:sz w:val="24"/>
        </w:rPr>
        <w:tab/>
      </w:r>
      <w:r>
        <w:rPr>
          <w:b/>
          <w:sz w:val="24"/>
        </w:rPr>
        <w:t>Routers</w:t>
      </w:r>
      <w:r>
        <w:rPr>
          <w:sz w:val="24"/>
        </w:rPr>
        <w:t>: 2 routers were configured to connect the two</w:t>
      </w:r>
      <w:r>
        <w:rPr>
          <w:spacing w:val="-57"/>
          <w:sz w:val="24"/>
        </w:rPr>
        <w:t xml:space="preserve">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z w:val="24"/>
        </w:rPr>
        <w:t>LANs.</w:t>
      </w:r>
    </w:p>
    <w:p w:rsidR="00DA1C90" w:rsidRDefault="00DE7E83">
      <w:pPr>
        <w:pStyle w:val="ListParagraph"/>
        <w:numPr>
          <w:ilvl w:val="1"/>
          <w:numId w:val="7"/>
        </w:numPr>
        <w:tabs>
          <w:tab w:val="left" w:pos="1560"/>
          <w:tab w:val="left" w:pos="1561"/>
        </w:tabs>
        <w:spacing w:before="8" w:line="264" w:lineRule="auto"/>
        <w:ind w:right="756"/>
        <w:rPr>
          <w:sz w:val="24"/>
        </w:rPr>
      </w:pPr>
      <w:r>
        <w:rPr>
          <w:b/>
          <w:sz w:val="24"/>
        </w:rPr>
        <w:t>Router IP Configuration</w:t>
      </w:r>
      <w:r>
        <w:rPr>
          <w:sz w:val="24"/>
        </w:rPr>
        <w:t>: Routers were assigned IP addresses to enable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connectivity. o</w:t>
      </w:r>
      <w:r>
        <w:rPr>
          <w:b/>
          <w:sz w:val="24"/>
        </w:rPr>
        <w:t>Routing Protocols</w:t>
      </w:r>
      <w:r>
        <w:rPr>
          <w:sz w:val="24"/>
        </w:rPr>
        <w:t>:</w:t>
      </w:r>
    </w:p>
    <w:p w:rsidR="00DA1C90" w:rsidRDefault="00DE7E83">
      <w:pPr>
        <w:pStyle w:val="ListParagraph"/>
        <w:numPr>
          <w:ilvl w:val="2"/>
          <w:numId w:val="7"/>
        </w:numPr>
        <w:tabs>
          <w:tab w:val="left" w:pos="2283"/>
          <w:tab w:val="left" w:pos="2284"/>
        </w:tabs>
        <w:spacing w:before="4"/>
        <w:ind w:hanging="362"/>
        <w:rPr>
          <w:sz w:val="24"/>
        </w:rPr>
      </w:pPr>
      <w:r>
        <w:rPr>
          <w:sz w:val="24"/>
        </w:rPr>
        <w:t>RIP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DA1C90" w:rsidRDefault="00DE7E83">
      <w:pPr>
        <w:pStyle w:val="ListParagraph"/>
        <w:numPr>
          <w:ilvl w:val="2"/>
          <w:numId w:val="7"/>
        </w:numPr>
        <w:tabs>
          <w:tab w:val="left" w:pos="2280"/>
          <w:tab w:val="left" w:pos="2281"/>
        </w:tabs>
        <w:spacing w:before="34"/>
        <w:ind w:left="2281" w:hanging="359"/>
        <w:rPr>
          <w:sz w:val="24"/>
        </w:rPr>
      </w:pP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:rsidR="00DA1C90" w:rsidRDefault="00DA1C90">
      <w:pPr>
        <w:pStyle w:val="BodyText"/>
        <w:spacing w:before="7"/>
        <w:rPr>
          <w:sz w:val="27"/>
        </w:rPr>
      </w:pPr>
    </w:p>
    <w:p w:rsidR="00DA1C90" w:rsidRDefault="00DE7E83">
      <w:pPr>
        <w:pStyle w:val="Heading2"/>
        <w:rPr>
          <w:b w:val="0"/>
        </w:rPr>
      </w:pPr>
      <w:r>
        <w:t>Message</w:t>
      </w:r>
      <w:r>
        <w:rPr>
          <w:spacing w:val="-2"/>
        </w:rPr>
        <w:t xml:space="preserve"> </w:t>
      </w:r>
      <w:r>
        <w:t>Transmission</w:t>
      </w:r>
      <w:r>
        <w:rPr>
          <w:b w:val="0"/>
        </w:rPr>
        <w:t>:</w:t>
      </w:r>
    </w:p>
    <w:p w:rsidR="00DA1C90" w:rsidRDefault="00DA1C90">
      <w:pPr>
        <w:pStyle w:val="BodyText"/>
        <w:spacing w:before="9"/>
        <w:rPr>
          <w:sz w:val="27"/>
        </w:rPr>
      </w:pPr>
    </w:p>
    <w:p w:rsidR="00DA1C90" w:rsidRDefault="00DE7E83">
      <w:pPr>
        <w:pStyle w:val="ListParagraph"/>
        <w:numPr>
          <w:ilvl w:val="0"/>
          <w:numId w:val="7"/>
        </w:numPr>
        <w:tabs>
          <w:tab w:val="left" w:pos="825"/>
          <w:tab w:val="left" w:pos="826"/>
        </w:tabs>
        <w:spacing w:line="261" w:lineRule="auto"/>
        <w:ind w:right="1071"/>
        <w:rPr>
          <w:sz w:val="24"/>
        </w:rPr>
      </w:pPr>
      <w:r>
        <w:rPr>
          <w:sz w:val="24"/>
        </w:rPr>
        <w:t>A message was successfully sent from a computer in LAN 1 to a computer in</w:t>
      </w:r>
      <w:r>
        <w:rPr>
          <w:spacing w:val="-57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:rsidR="00DA1C90" w:rsidRDefault="00DE7E83">
      <w:pPr>
        <w:pStyle w:val="ListParagraph"/>
        <w:numPr>
          <w:ilvl w:val="0"/>
          <w:numId w:val="7"/>
        </w:numPr>
        <w:tabs>
          <w:tab w:val="left" w:pos="825"/>
          <w:tab w:val="left" w:pos="826"/>
        </w:tabs>
        <w:spacing w:before="8" w:line="264" w:lineRule="auto"/>
        <w:ind w:right="810"/>
        <w:rPr>
          <w:sz w:val="24"/>
        </w:rPr>
      </w:pPr>
      <w:r>
        <w:rPr>
          <w:sz w:val="24"/>
        </w:rPr>
        <w:t>Simulation mode in Cisco Packet Tracer confirmed that the message was routed</w:t>
      </w:r>
      <w:r>
        <w:rPr>
          <w:spacing w:val="-57"/>
          <w:sz w:val="24"/>
        </w:rPr>
        <w:t xml:space="preserve">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1"/>
          <w:sz w:val="24"/>
        </w:rPr>
        <w:t xml:space="preserve"> </w:t>
      </w:r>
      <w:r>
        <w:rPr>
          <w:sz w:val="24"/>
        </w:rPr>
        <w:t>WAN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received at 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computer.</w:t>
      </w:r>
    </w:p>
    <w:p w:rsidR="00DA1C90" w:rsidRDefault="00DA1C90">
      <w:pPr>
        <w:pStyle w:val="BodyText"/>
        <w:spacing w:before="6"/>
        <w:rPr>
          <w:sz w:val="22"/>
        </w:rPr>
      </w:pPr>
    </w:p>
    <w:p w:rsidR="00DA1C90" w:rsidRDefault="00DE7E83">
      <w:pPr>
        <w:pStyle w:val="Heading2"/>
      </w:pPr>
      <w:r>
        <w:t>Screenshots:</w:t>
      </w:r>
    </w:p>
    <w:p w:rsidR="00DA1C90" w:rsidRDefault="00DA1C90">
      <w:pPr>
        <w:pStyle w:val="BodyText"/>
        <w:rPr>
          <w:b/>
          <w:sz w:val="20"/>
        </w:rPr>
      </w:pPr>
    </w:p>
    <w:p w:rsidR="00DA1C90" w:rsidRDefault="00DE7E83">
      <w:pPr>
        <w:pStyle w:val="BodyText"/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228600</wp:posOffset>
            </wp:positionV>
            <wp:extent cx="5716905" cy="2999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C90" w:rsidRDefault="00DA1C90">
      <w:pPr>
        <w:rPr>
          <w:sz w:val="27"/>
        </w:rPr>
        <w:sectPr w:rsidR="00DA1C90">
          <w:pgSz w:w="11930" w:h="16850"/>
          <w:pgMar w:top="1420" w:right="1280" w:bottom="280" w:left="1320" w:header="720" w:footer="720" w:gutter="0"/>
          <w:cols w:space="720"/>
        </w:sectPr>
      </w:pPr>
    </w:p>
    <w:p w:rsidR="00DA1C90" w:rsidRDefault="00DE7E83">
      <w:pPr>
        <w:pStyle w:val="BodyText"/>
        <w:ind w:left="15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1670" cy="2866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1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90" w:rsidRDefault="00DA1C90">
      <w:pPr>
        <w:pStyle w:val="BodyText"/>
        <w:spacing w:before="2"/>
        <w:rPr>
          <w:b/>
          <w:sz w:val="26"/>
        </w:rPr>
      </w:pPr>
    </w:p>
    <w:p w:rsidR="001D648B" w:rsidRDefault="001D648B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V.Vinay Vi</w:t>
      </w:r>
      <w:bookmarkStart w:id="0" w:name="_GoBack"/>
      <w:bookmarkEnd w:id="0"/>
      <w:r>
        <w:rPr>
          <w:rFonts w:ascii="Calibri"/>
          <w:sz w:val="28"/>
        </w:rPr>
        <w:t>kas</w:t>
      </w:r>
    </w:p>
    <w:p w:rsidR="00DA1C90" w:rsidRDefault="00DE7E83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RA2211</w:t>
      </w:r>
      <w:r>
        <w:rPr>
          <w:rFonts w:ascii="Calibri"/>
          <w:sz w:val="28"/>
        </w:rPr>
        <w:t>0030</w:t>
      </w:r>
      <w:r>
        <w:rPr>
          <w:rFonts w:ascii="Calibri"/>
          <w:sz w:val="28"/>
        </w:rPr>
        <w:t>500</w:t>
      </w:r>
      <w:r w:rsidR="001D648B">
        <w:rPr>
          <w:rFonts w:ascii="Calibri"/>
          <w:sz w:val="28"/>
        </w:rPr>
        <w:t>38</w:t>
      </w:r>
      <w:r>
        <w:rPr>
          <w:rFonts w:ascii="Calibri"/>
          <w:sz w:val="28"/>
        </w:rPr>
        <w:t>CSE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2"/>
          <w:sz w:val="28"/>
        </w:rPr>
        <w:t>C</w:t>
      </w:r>
    </w:p>
    <w:sectPr w:rsidR="00DA1C90">
      <w:pgSz w:w="11930" w:h="16850"/>
      <w:pgMar w:top="150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83" w:rsidRDefault="00DE7E83">
      <w:r>
        <w:separator/>
      </w:r>
    </w:p>
  </w:endnote>
  <w:endnote w:type="continuationSeparator" w:id="0">
    <w:p w:rsidR="00DE7E83" w:rsidRDefault="00DE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83" w:rsidRDefault="00DE7E83">
      <w:r>
        <w:separator/>
      </w:r>
    </w:p>
  </w:footnote>
  <w:footnote w:type="continuationSeparator" w:id="0">
    <w:p w:rsidR="00DE7E83" w:rsidRDefault="00DE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200" w:hanging="358"/>
        <w:jc w:val="left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22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4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0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1C90"/>
    <w:rsid w:val="001D648B"/>
    <w:rsid w:val="00DA1C90"/>
    <w:rsid w:val="00DE7E83"/>
    <w:rsid w:val="4F4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0B8A"/>
  <w15:docId w15:val="{5A0B7703-D774-4F2D-8D70-B6D47CA2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33" w:lineRule="exact"/>
      <w:ind w:left="715" w:right="1838"/>
      <w:jc w:val="center"/>
    </w:pPr>
    <w:rPr>
      <w:rFonts w:ascii="Calibri" w:eastAsia="Calibri" w:hAnsi="Calibri" w:cs="Calibri"/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Exam 2 report.docx</dc:title>
  <dc:creator>user</dc:creator>
  <cp:lastModifiedBy>User</cp:lastModifiedBy>
  <cp:revision>3</cp:revision>
  <dcterms:created xsi:type="dcterms:W3CDTF">2024-10-21T16:14:00Z</dcterms:created>
  <dcterms:modified xsi:type="dcterms:W3CDTF">2024-11-14T06:25:00Z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3CAE89CCABCB4FD49CC7598A18558506_13</vt:lpwstr>
  </property>
</Properties>
</file>